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Caro(a) {{nome_cliente}},</w:t>
      </w:r>
    </w:p>
    <w:p/>
    <w:p>
      <w:r>
        <w:t>Temos o prazer de apresentar a proposta para o projeto {{nome_projeto}}.</w:t>
      </w:r>
    </w:p>
    <w:p/>
    <w:p>
      <w:r>
        <w:t>Detalhes do Projeto:</w:t>
      </w:r>
    </w:p>
    <w:p>
      <w:r>
        <w:t>Tipo: {{tipo_projeto}}</w:t>
      </w:r>
    </w:p>
    <w:p>
      <w:r>
        <w:t>Data de Início: {{data_inicio}}</w:t>
      </w:r>
    </w:p>
    <w:p>
      <w:r>
        <w:t>Valor Estimado: R$ {{valor_projeto}}</w:t>
      </w:r>
    </w:p>
    <w:p/>
    <w:p>
      <w:r>
        <w:t>Itens do Projeto: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Descrição</w:t>
            </w:r>
          </w:p>
        </w:tc>
        <w:tc>
          <w:tcPr>
            <w:tcW w:type="dxa" w:w="2880"/>
          </w:tcPr>
          <w:p>
            <w:r>
              <w:t>Horas Estimadas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{{item_descricao}}</w:t>
            </w:r>
          </w:p>
        </w:tc>
        <w:tc>
          <w:tcPr>
            <w:tcW w:type="dxa" w:w="2880"/>
          </w:tcPr>
          <w:p>
            <w:r>
              <w:t>{{item_horas}}</w:t>
            </w:r>
          </w:p>
        </w:tc>
        <w:tc>
          <w:tcPr>
            <w:tcW w:type="dxa" w:w="2880"/>
          </w:tcPr>
          <w:p>
            <w:r>
              <w:t>{{item_status}}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