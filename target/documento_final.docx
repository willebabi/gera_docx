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jpeg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Caro(a) Maria Silva,</w:t>
      </w:r>
    </w:p>
    <w:p>
      <w:r>
        <w:t/>
      </w:r>
    </w:p>
    <w:p>
      <w:r>
        <w:t>Temos o prazer de apresentar a proposta para o projeto Desenvolvimento do Sistema X.</w:t>
      </w:r>
    </w:p>
    <w:p>
      <w:r>
        <w:t/>
      </w:r>
    </w:p>
    <w:p>
      <w:r>
        <w:t>Detalhes do Projeto:</w:t>
      </w:r>
    </w:p>
    <w:p>
      <w:r>
        <w:t>Tipo: Software</w:t>
      </w:r>
    </w:p>
    <w:p>
      <w:r>
        <w:t>Data de Início: 15/07/2025</w:t>
      </w:r>
    </w:p>
    <w:p>
      <w:r>
        <w:t>Valor Estimado: R$ 15.000,00</w:t>
      </w:r>
    </w:p>
    <w:p>
      <w:r>
        <w:t/>
      </w:r>
    </w:p>
    <w:p>
      <w:r>
        <w:t>Itens do Projeto: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Descrição</w:t>
            </w:r>
          </w:p>
        </w:tc>
        <w:tc>
          <w:tcPr>
            <w:tcW w:type="dxa" w:w="2880"/>
          </w:tcPr>
          <w:p>
            <w:r>
              <w:t>Horas Estimadas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/>
            </w:r>
          </w:p>
        </w:tc>
        <w:tc>
          <w:tcPr>
            <w:tcW w:type="dxa" w:w="2880"/>
          </w:tcPr>
        </w:tc>
        <w:tc>
          <w:tcPr>
            <w:tcW w:type="dxa" w:w="2880"/>
          </w:tcPr>
        </w:tc>
      </w:tr>
      <w:tr>
        <w:tc>
          <w:p>
            <w:r>
              <w:t>Análise de Requisitos</w:t>
            </w:r>
          </w:p>
        </w:tc>
        <w:tc>
          <w:p>
            <w:r>
              <w:t>80</w:t>
            </w:r>
          </w:p>
        </w:tc>
        <w:tc>
          <w:p>
            <w:r>
              <w:t>Concluído</w:t>
            </w:r>
          </w:p>
        </w:tc>
      </w:tr>
      <w:tr>
        <w:tc>
          <w:p>
            <w:r>
              <w:t>Desenvolvimento Front-end</w:t>
            </w:r>
          </w:p>
        </w:tc>
        <w:tc>
          <w:p>
            <w:r>
              <w:t>120</w:t>
            </w:r>
          </w:p>
        </w:tc>
        <w:tc>
          <w:p>
            <w:r>
              <w:t>Em Andamento</w:t>
            </w:r>
          </w:p>
        </w:tc>
      </w:tr>
      <w:tr>
        <w:tc>
          <w:p>
            <w:r>
              <w:t>Desenvolvimento Back-end</w:t>
            </w:r>
          </w:p>
        </w:tc>
        <w:tc>
          <w:p>
            <w:r>
              <w:t>150</w:t>
            </w:r>
          </w:p>
        </w:tc>
        <w:tc>
          <w:p>
            <w:r>
              <w:t>Não Iniciado</w:t>
            </w:r>
          </w:p>
        </w:tc>
      </w:tr>
      <w:tr>
        <w:tc>
          <w:p>
            <w:r>
              <w:t>Testes e Homologação</w:t>
            </w:r>
          </w:p>
        </w:tc>
        <w:tc>
          <w:p>
            <w:r>
              <w:t>70</w:t>
            </w:r>
          </w:p>
        </w:tc>
        <w:tc>
          <w:p>
            <w:r>
              <w:t>Não Iniciado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dcterms:modified xsi:type="dcterms:W3CDTF">2013-12-23T23:15:00Z</dcterms:modified>
  <cp:revision>1</cp:revision>
</cp:coreProperties>
</file>